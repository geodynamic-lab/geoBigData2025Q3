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8181F" w14:textId="3EEAB9A5" w:rsidR="009A52D5" w:rsidRDefault="00DD0E45">
      <w:pPr>
        <w:pStyle w:val="Title"/>
      </w:pPr>
      <w:proofErr w:type="spellStart"/>
      <w:r>
        <w:rPr>
          <w:rFonts w:hint="eastAsia"/>
          <w:lang w:eastAsia="zh-CN"/>
        </w:rPr>
        <w:t>GeoBig</w:t>
      </w:r>
      <w:proofErr w:type="spellEnd"/>
      <w:r>
        <w:rPr>
          <w:rFonts w:hint="eastAsia"/>
          <w:lang w:eastAsia="zh-CN"/>
        </w:rPr>
        <w:t xml:space="preserve"> data</w:t>
      </w:r>
      <w:r w:rsidR="00000000">
        <w:t xml:space="preserve">— Four‑Step Hands‑On Lab </w:t>
      </w:r>
    </w:p>
    <w:p w14:paraId="6882233E" w14:textId="77777777" w:rsidR="009A52D5" w:rsidRDefault="00000000">
      <w:r>
        <w:rPr>
          <w:i/>
        </w:rPr>
        <w:t>Goal: A minimal, reproducible workflow that sets up a Python environment, runs a Jupyter Notebook (in VS Code and in the browser), and practices essential Git commands.</w:t>
      </w:r>
    </w:p>
    <w:p w14:paraId="638EF463" w14:textId="77777777" w:rsidR="009A52D5" w:rsidRDefault="00000000">
      <w:pPr>
        <w:pStyle w:val="Heading2"/>
      </w:pPr>
      <w:r>
        <w:t>Prerequisites</w:t>
      </w:r>
    </w:p>
    <w:p w14:paraId="7E426542" w14:textId="77777777" w:rsidR="009A52D5" w:rsidRDefault="00000000">
      <w:pPr>
        <w:pStyle w:val="ListBullet"/>
      </w:pPr>
      <w:r>
        <w:t>Operating system with admin rights (Windows/macOS/Linux)</w:t>
      </w:r>
    </w:p>
    <w:p w14:paraId="54339960" w14:textId="77777777" w:rsidR="009A52D5" w:rsidRDefault="00000000">
      <w:pPr>
        <w:pStyle w:val="ListBullet"/>
      </w:pPr>
      <w:r>
        <w:t>Internet access to download installers</w:t>
      </w:r>
    </w:p>
    <w:p w14:paraId="5A8FD037" w14:textId="77777777" w:rsidR="009A52D5" w:rsidRDefault="00000000">
      <w:pPr>
        <w:pStyle w:val="ListBullet"/>
      </w:pPr>
      <w:r>
        <w:t>Basic terminal access (Anaconda Prompt or Terminal)</w:t>
      </w:r>
    </w:p>
    <w:p w14:paraId="5A33ADBD" w14:textId="77777777" w:rsidR="009A52D5" w:rsidRDefault="00000000">
      <w:pPr>
        <w:pStyle w:val="Heading2"/>
      </w:pPr>
      <w:r>
        <w:t>Step 1 — Install Anaconda/Miniconda and create the course environment</w:t>
      </w:r>
    </w:p>
    <w:p w14:paraId="0B9D0ABF" w14:textId="77777777" w:rsidR="009A52D5" w:rsidRDefault="00000000">
      <w:r>
        <w:rPr>
          <w:i/>
        </w:rPr>
        <w:t>Outcome: a clean environment and a registered Jupyter kernel.</w:t>
      </w:r>
    </w:p>
    <w:p w14:paraId="22B2081F" w14:textId="4335D5D2" w:rsidR="009A52D5" w:rsidRDefault="00000000">
      <w:pPr>
        <w:pStyle w:val="Code"/>
        <w:rPr>
          <w:rFonts w:hint="eastAsia"/>
          <w:lang w:eastAsia="zh-CN"/>
        </w:rPr>
      </w:pPr>
      <w:r>
        <w:t># Create &amp; activate environment</w:t>
      </w:r>
    </w:p>
    <w:p w14:paraId="22EE52B9" w14:textId="26E96400" w:rsidR="009A52D5" w:rsidRDefault="00000000">
      <w:pPr>
        <w:pStyle w:val="Code"/>
      </w:pPr>
      <w:proofErr w:type="spellStart"/>
      <w:r>
        <w:t>conda</w:t>
      </w:r>
      <w:proofErr w:type="spellEnd"/>
      <w:r>
        <w:t xml:space="preserve"> create -n </w:t>
      </w:r>
      <w:proofErr w:type="spellStart"/>
      <w:r>
        <w:t>geo</w:t>
      </w:r>
      <w:r w:rsidR="00DD0E45">
        <w:rPr>
          <w:rFonts w:hint="eastAsia"/>
          <w:lang w:eastAsia="zh-CN"/>
        </w:rPr>
        <w:t>py</w:t>
      </w:r>
      <w:r>
        <w:t xml:space="preserve"> -c </w:t>
      </w:r>
      <w:proofErr w:type="spellEnd"/>
      <w:r>
        <w:t xml:space="preserve">conda-forge python=3.10 geopandas shapely </w:t>
      </w:r>
      <w:proofErr w:type="spellStart"/>
      <w:r>
        <w:t>pyproj</w:t>
      </w:r>
      <w:proofErr w:type="spellEnd"/>
      <w:r>
        <w:t xml:space="preserve"> matplotlib </w:t>
      </w:r>
      <w:proofErr w:type="spellStart"/>
      <w:r>
        <w:t>jupyterlab</w:t>
      </w:r>
      <w:proofErr w:type="spellEnd"/>
      <w:r w:rsidR="00DD0E45">
        <w:rPr>
          <w:rFonts w:hint="eastAsia"/>
          <w:lang w:eastAsia="zh-CN"/>
        </w:rPr>
        <w:t xml:space="preserve"> </w:t>
      </w:r>
      <w:proofErr w:type="spellStart"/>
      <w:r w:rsidR="00DD0E45" w:rsidRPr="00DD0E45">
        <w:rPr>
          <w:rFonts w:hint="eastAsia"/>
          <w:lang w:eastAsia="zh-CN"/>
        </w:rPr>
        <w:t>jupyterlab</w:t>
      </w:r>
      <w:proofErr w:type="spellEnd"/>
      <w:r w:rsidR="00DD0E45" w:rsidRPr="00DD0E45">
        <w:rPr>
          <w:rFonts w:hint="eastAsia"/>
          <w:lang w:eastAsia="zh-CN"/>
        </w:rPr>
        <w:t>-git notebook</w:t>
      </w:r>
      <w:r>
        <w:t xml:space="preserve"> </w:t>
      </w:r>
      <w:proofErr w:type="spellStart"/>
      <w:r>
        <w:t>ipykernel</w:t>
      </w:r>
      <w:proofErr w:type="spellEnd"/>
    </w:p>
    <w:p w14:paraId="4B58EFA5" w14:textId="77777777" w:rsidR="009A52D5" w:rsidRDefault="00000000">
      <w:r>
        <w:rPr>
          <w:b/>
        </w:rPr>
        <w:t>Quick checks:</w:t>
      </w:r>
    </w:p>
    <w:p w14:paraId="2DEE5759" w14:textId="77777777" w:rsidR="009A52D5" w:rsidRDefault="00000000">
      <w:pPr>
        <w:pStyle w:val="Code"/>
      </w:pPr>
      <w:r>
        <w:t>python -V</w:t>
      </w:r>
    </w:p>
    <w:p w14:paraId="2B99B2F9" w14:textId="77777777" w:rsidR="009A52D5" w:rsidRDefault="00000000">
      <w:pPr>
        <w:pStyle w:val="Code"/>
      </w:pPr>
      <w:r>
        <w:t>jupyter --version</w:t>
      </w:r>
    </w:p>
    <w:p w14:paraId="4273B26E" w14:textId="77777777" w:rsidR="009A52D5" w:rsidRDefault="00000000">
      <w:pPr>
        <w:pStyle w:val="Heading2"/>
      </w:pPr>
      <w:r>
        <w:t>Step 2 — Install &amp; configure VS Code; create/test a Jupyter Notebook (VS Code + Browser)</w:t>
      </w:r>
    </w:p>
    <w:p w14:paraId="6B90F3BC" w14:textId="77777777" w:rsidR="009A52D5" w:rsidRDefault="00000000">
      <w:r>
        <w:rPr>
          <w:i/>
        </w:rPr>
        <w:t>Outcome: Notebook runs in VS Code and in JupyterLab (browser).</w:t>
      </w:r>
    </w:p>
    <w:p w14:paraId="32E361F8" w14:textId="77777777" w:rsidR="009A52D5" w:rsidRDefault="00000000">
      <w:pPr>
        <w:pStyle w:val="ListBullet"/>
      </w:pPr>
      <w:r>
        <w:t>Install VS Code and extensions: Python and Jupyter (Microsoft).</w:t>
      </w:r>
    </w:p>
    <w:p w14:paraId="58322582" w14:textId="6EE97909" w:rsidR="009A52D5" w:rsidRDefault="00000000">
      <w:pPr>
        <w:pStyle w:val="ListBullet"/>
      </w:pPr>
      <w:r>
        <w:t>Select interpreter: Command Palette → Python: Select Interpreter → Python (</w:t>
      </w:r>
      <w:proofErr w:type="spellStart"/>
      <w:r w:rsidR="00DD0E45">
        <w:rPr>
          <w:rFonts w:hint="eastAsia"/>
          <w:lang w:eastAsia="zh-CN"/>
        </w:rPr>
        <w:t>geopy</w:t>
      </w:r>
      <w:proofErr w:type="spellEnd"/>
      <w:r>
        <w:t>).</w:t>
      </w:r>
    </w:p>
    <w:p w14:paraId="16D5D1D5" w14:textId="77777777" w:rsidR="009A52D5" w:rsidRDefault="00000000">
      <w:pPr>
        <w:pStyle w:val="ListBullet"/>
      </w:pPr>
      <w:r>
        <w:t>Create a working folder and a test notebook:</w:t>
      </w:r>
    </w:p>
    <w:p w14:paraId="3ACFEE82" w14:textId="77777777" w:rsidR="009A52D5" w:rsidRDefault="00000000">
      <w:r>
        <w:rPr>
          <w:b/>
        </w:rPr>
        <w:t>In the notebook, run:</w:t>
      </w:r>
    </w:p>
    <w:p w14:paraId="55FDD70E" w14:textId="77777777" w:rsidR="009A52D5" w:rsidRDefault="00000000">
      <w:pPr>
        <w:pStyle w:val="Code"/>
      </w:pPr>
      <w:r>
        <w:t>import sys, geopandas as gpd, matplotlib</w:t>
      </w:r>
    </w:p>
    <w:p w14:paraId="06300829" w14:textId="77777777" w:rsidR="009A52D5" w:rsidRDefault="00000000">
      <w:pPr>
        <w:pStyle w:val="Code"/>
      </w:pPr>
      <w:r>
        <w:t>print(sys.executable)</w:t>
      </w:r>
    </w:p>
    <w:p w14:paraId="7BB5B8B9" w14:textId="77777777" w:rsidR="009A52D5" w:rsidRDefault="00000000">
      <w:pPr>
        <w:pStyle w:val="Code"/>
      </w:pPr>
      <w:r>
        <w:t>print(gpd.__version__, matplotlib.__version__)</w:t>
      </w:r>
    </w:p>
    <w:p w14:paraId="057C9B61" w14:textId="77777777" w:rsidR="009A52D5" w:rsidRDefault="00000000">
      <w:r>
        <w:rPr>
          <w:b/>
        </w:rPr>
        <w:t>Browser mode (JupyterLab):</w:t>
      </w:r>
    </w:p>
    <w:p w14:paraId="1861899E" w14:textId="19BADFD6" w:rsidR="009A52D5" w:rsidRDefault="00000000">
      <w:pPr>
        <w:pStyle w:val="Code"/>
      </w:pPr>
      <w:r>
        <w:t># With the '</w:t>
      </w:r>
      <w:proofErr w:type="spellStart"/>
      <w:r w:rsidR="00DD0E45">
        <w:rPr>
          <w:rFonts w:hint="eastAsia"/>
          <w:lang w:eastAsia="zh-CN"/>
        </w:rPr>
        <w:t>geopy</w:t>
      </w:r>
      <w:proofErr w:type="spellEnd"/>
      <w:r>
        <w:t>' environment active</w:t>
      </w:r>
    </w:p>
    <w:p w14:paraId="70E940C5" w14:textId="77777777" w:rsidR="009A52D5" w:rsidRDefault="00000000">
      <w:pPr>
        <w:pStyle w:val="Code"/>
      </w:pPr>
      <w:r>
        <w:t>jupyter lab</w:t>
      </w:r>
    </w:p>
    <w:p w14:paraId="3F66C59F" w14:textId="04ADC60F" w:rsidR="009A52D5" w:rsidRDefault="00000000">
      <w:pPr>
        <w:pStyle w:val="Code"/>
      </w:pPr>
      <w:r>
        <w:t xml:space="preserve"># Create </w:t>
      </w:r>
      <w:r w:rsidR="00DD0E45">
        <w:t>01_</w:t>
      </w:r>
      <w:proofErr w:type="gramStart"/>
      <w:r w:rsidR="00DD0E45">
        <w:t>test.ipynb</w:t>
      </w:r>
      <w:proofErr w:type="gramEnd"/>
      <w:r>
        <w:t xml:space="preserve"> notebook and run the same test cell</w:t>
      </w:r>
    </w:p>
    <w:p w14:paraId="64B82892" w14:textId="77777777" w:rsidR="009A52D5" w:rsidRDefault="00000000">
      <w:pPr>
        <w:pStyle w:val="Heading2"/>
      </w:pPr>
      <w:r>
        <w:lastRenderedPageBreak/>
        <w:t>Step 3 — Local Git practice: add / commit / branch / checkout / restore / reset</w:t>
      </w:r>
    </w:p>
    <w:p w14:paraId="07F951A5" w14:textId="77777777" w:rsidR="009A52D5" w:rsidRDefault="00000000">
      <w:r>
        <w:rPr>
          <w:i/>
        </w:rPr>
        <w:t>Outcome: Understand the basic lifecycle and how to undo changes safely.</w:t>
      </w:r>
    </w:p>
    <w:p w14:paraId="02BDC9F0" w14:textId="77777777" w:rsidR="009A52D5" w:rsidRDefault="00000000">
      <w:r>
        <w:rPr>
          <w:b/>
        </w:rPr>
        <w:t>A) Initialize and first commit</w:t>
      </w:r>
    </w:p>
    <w:p w14:paraId="45F8A8FF" w14:textId="37D8E7BA" w:rsidR="009A52D5" w:rsidRDefault="00000000">
      <w:pPr>
        <w:pStyle w:val="Code"/>
        <w:rPr>
          <w:rFonts w:hint="eastAsia"/>
          <w:lang w:eastAsia="zh-CN"/>
        </w:rPr>
      </w:pPr>
      <w:r>
        <w:t>cd ~/</w:t>
      </w:r>
      <w:proofErr w:type="spellStart"/>
      <w:r w:rsidR="00DD0E45">
        <w:rPr>
          <w:rFonts w:hint="eastAsia"/>
          <w:lang w:eastAsia="zh-CN"/>
        </w:rPr>
        <w:t>geopy</w:t>
      </w:r>
      <w:proofErr w:type="spellEnd"/>
      <w:r>
        <w:t>-lab</w:t>
      </w:r>
      <w:r w:rsidR="00DD0E45">
        <w:rPr>
          <w:rFonts w:hint="eastAsia"/>
          <w:lang w:eastAsia="zh-CN"/>
        </w:rPr>
        <w:t xml:space="preserve"> (or git clone </w:t>
      </w:r>
      <w:proofErr w:type="spellStart"/>
      <w:proofErr w:type="gramStart"/>
      <w:r w:rsidR="00DD0E45" w:rsidRPr="00DD0E45">
        <w:rPr>
          <w:lang w:eastAsia="zh-CN"/>
        </w:rPr>
        <w:t>git@github.com:geodynamic-lab</w:t>
      </w:r>
      <w:proofErr w:type="spellEnd"/>
      <w:r w:rsidR="00DD0E45" w:rsidRPr="00DD0E45">
        <w:rPr>
          <w:lang w:eastAsia="zh-CN"/>
        </w:rPr>
        <w:t>/geoBigData2025Q3.git</w:t>
      </w:r>
      <w:proofErr w:type="gramEnd"/>
      <w:r w:rsidR="00DD0E45">
        <w:rPr>
          <w:rFonts w:hint="eastAsia"/>
          <w:lang w:eastAsia="zh-CN"/>
        </w:rPr>
        <w:t>)</w:t>
      </w:r>
    </w:p>
    <w:p w14:paraId="6F7809F0" w14:textId="77777777" w:rsidR="009A52D5" w:rsidRDefault="00000000">
      <w:pPr>
        <w:pStyle w:val="Code"/>
      </w:pPr>
      <w:r>
        <w:t xml:space="preserve">git </w:t>
      </w:r>
      <w:proofErr w:type="spellStart"/>
      <w:r>
        <w:t>init</w:t>
      </w:r>
      <w:proofErr w:type="spellEnd"/>
    </w:p>
    <w:p w14:paraId="6B224215" w14:textId="77777777" w:rsidR="009A52D5" w:rsidRDefault="00000000">
      <w:pPr>
        <w:pStyle w:val="Code"/>
      </w:pPr>
      <w:r>
        <w:t>echo "# StructGeo Lab" &gt; README.md</w:t>
      </w:r>
    </w:p>
    <w:p w14:paraId="1C4E1040" w14:textId="77777777" w:rsidR="009A52D5" w:rsidRDefault="00000000">
      <w:pPr>
        <w:pStyle w:val="Code"/>
        <w:rPr>
          <w:rFonts w:hint="eastAsia"/>
          <w:lang w:eastAsia="zh-CN"/>
        </w:rPr>
      </w:pPr>
      <w:r>
        <w:t>git status</w:t>
      </w:r>
    </w:p>
    <w:p w14:paraId="79D21B06" w14:textId="77777777" w:rsidR="009A52D5" w:rsidRDefault="00000000">
      <w:pPr>
        <w:pStyle w:val="Code"/>
      </w:pPr>
      <w:r>
        <w:t>git add README.md</w:t>
      </w:r>
    </w:p>
    <w:p w14:paraId="0C63A2BA" w14:textId="77777777" w:rsidR="009A52D5" w:rsidRDefault="00000000">
      <w:pPr>
        <w:pStyle w:val="Code"/>
      </w:pPr>
      <w:r>
        <w:t>git commit -m "chore: initial commit"</w:t>
      </w:r>
    </w:p>
    <w:p w14:paraId="65668279" w14:textId="77777777" w:rsidR="009A52D5" w:rsidRDefault="00000000">
      <w:pPr>
        <w:pStyle w:val="Code"/>
      </w:pPr>
      <w:r>
        <w:t>git branch -M main</w:t>
      </w:r>
    </w:p>
    <w:p w14:paraId="28A8520C" w14:textId="77777777" w:rsidR="009A52D5" w:rsidRDefault="00000000">
      <w:r>
        <w:rPr>
          <w:b/>
        </w:rPr>
        <w:t>B) Feature branch: edit and commit</w:t>
      </w:r>
    </w:p>
    <w:p w14:paraId="5C605406" w14:textId="77777777" w:rsidR="009A52D5" w:rsidRDefault="00000000">
      <w:pPr>
        <w:pStyle w:val="Code"/>
      </w:pPr>
      <w:r>
        <w:t>git checkout -b feat/notebook-demo</w:t>
      </w:r>
    </w:p>
    <w:p w14:paraId="768456D3" w14:textId="77777777" w:rsidR="009A52D5" w:rsidRDefault="00000000">
      <w:pPr>
        <w:pStyle w:val="Code"/>
      </w:pPr>
      <w:r>
        <w:t xml:space="preserve"># Edit </w:t>
      </w:r>
      <w:bookmarkStart w:id="0" w:name="_Hlk208912644"/>
      <w:r>
        <w:t>01_test.ipynb</w:t>
      </w:r>
      <w:bookmarkEnd w:id="0"/>
      <w:r>
        <w:t xml:space="preserve"> (add a cell), save:</w:t>
      </w:r>
    </w:p>
    <w:p w14:paraId="4E03C507" w14:textId="77777777" w:rsidR="009A52D5" w:rsidRDefault="00000000">
      <w:pPr>
        <w:pStyle w:val="Code"/>
      </w:pPr>
      <w:r>
        <w:t>git add 01_test.ipynb</w:t>
      </w:r>
    </w:p>
    <w:p w14:paraId="01AA786F" w14:textId="77777777" w:rsidR="009A52D5" w:rsidRDefault="00000000">
      <w:pPr>
        <w:pStyle w:val="Code"/>
      </w:pPr>
      <w:r>
        <w:t>git commit -m "feat: add demo cell in notebook"</w:t>
      </w:r>
    </w:p>
    <w:p w14:paraId="03DAFA78" w14:textId="77777777" w:rsidR="009A52D5" w:rsidRDefault="00000000">
      <w:r>
        <w:rPr>
          <w:b/>
        </w:rPr>
        <w:t>C) Merge back to main</w:t>
      </w:r>
    </w:p>
    <w:p w14:paraId="02C76D4B" w14:textId="77777777" w:rsidR="009A52D5" w:rsidRDefault="00000000">
      <w:pPr>
        <w:pStyle w:val="Code"/>
      </w:pPr>
      <w:r>
        <w:t>git checkout main</w:t>
      </w:r>
    </w:p>
    <w:p w14:paraId="37B89A5A" w14:textId="77777777" w:rsidR="009A52D5" w:rsidRDefault="00000000">
      <w:pPr>
        <w:pStyle w:val="Code"/>
      </w:pPr>
      <w:r>
        <w:t>git merge feat/notebook-demo</w:t>
      </w:r>
    </w:p>
    <w:p w14:paraId="4006452E" w14:textId="1993E7F9" w:rsidR="009A52D5" w:rsidRDefault="00000000">
      <w:pPr>
        <w:pStyle w:val="Code"/>
      </w:pPr>
      <w:r>
        <w:t xml:space="preserve">git log --oneline --graph </w:t>
      </w:r>
    </w:p>
    <w:p w14:paraId="4B98C835" w14:textId="77777777" w:rsidR="009A52D5" w:rsidRDefault="00000000">
      <w:r>
        <w:rPr>
          <w:b/>
        </w:rPr>
        <w:t>D) git restore vs git reset (scoped experiment)</w:t>
      </w:r>
    </w:p>
    <w:p w14:paraId="3F457292" w14:textId="77777777" w:rsidR="009A52D5" w:rsidRDefault="00000000">
      <w:r>
        <w:t>1) Unstage a change (keep your file edits):</w:t>
      </w:r>
    </w:p>
    <w:p w14:paraId="6649124B" w14:textId="77777777" w:rsidR="009A52D5" w:rsidRDefault="00000000">
      <w:pPr>
        <w:pStyle w:val="Code"/>
      </w:pPr>
      <w:r>
        <w:t>echo "One more line" &gt;&gt; README.md</w:t>
      </w:r>
    </w:p>
    <w:p w14:paraId="1C4FBD7C" w14:textId="77777777" w:rsidR="009A52D5" w:rsidRDefault="00000000">
      <w:pPr>
        <w:pStyle w:val="Code"/>
      </w:pPr>
      <w:r>
        <w:t>git add README.md</w:t>
      </w:r>
    </w:p>
    <w:p w14:paraId="3A2509A6" w14:textId="77777777" w:rsidR="009A52D5" w:rsidRDefault="00000000">
      <w:pPr>
        <w:pStyle w:val="Code"/>
      </w:pPr>
      <w:r>
        <w:t>git restore --staged README.md</w:t>
      </w:r>
    </w:p>
    <w:p w14:paraId="39F009B6" w14:textId="77777777" w:rsidR="009A52D5" w:rsidRDefault="00000000">
      <w:r>
        <w:t>2) Discard working tree edits (careful):</w:t>
      </w:r>
    </w:p>
    <w:p w14:paraId="48B14DE1" w14:textId="77777777" w:rsidR="009A52D5" w:rsidRDefault="00000000">
      <w:pPr>
        <w:pStyle w:val="Code"/>
      </w:pPr>
      <w:r>
        <w:t>git restore README.md</w:t>
      </w:r>
    </w:p>
    <w:p w14:paraId="55058482" w14:textId="77777777" w:rsidR="009A52D5" w:rsidRDefault="00000000">
      <w:r>
        <w:t>3) Move history pointer and optionally reset index/worktree:</w:t>
      </w:r>
    </w:p>
    <w:p w14:paraId="4FB94BEA" w14:textId="77777777" w:rsidR="009A52D5" w:rsidRDefault="00000000">
      <w:pPr>
        <w:pStyle w:val="Code"/>
      </w:pPr>
      <w:r>
        <w:lastRenderedPageBreak/>
        <w:t>git reset --soft HEAD~1</w:t>
      </w:r>
    </w:p>
    <w:p w14:paraId="12A21DF0" w14:textId="77777777" w:rsidR="009A52D5" w:rsidRDefault="00000000">
      <w:pPr>
        <w:pStyle w:val="Code"/>
      </w:pPr>
      <w:r>
        <w:t>git reset --mixed HEAD~1</w:t>
      </w:r>
    </w:p>
    <w:p w14:paraId="70633010" w14:textId="77777777" w:rsidR="009A52D5" w:rsidRDefault="00000000">
      <w:pPr>
        <w:pStyle w:val="Code"/>
      </w:pPr>
      <w:r>
        <w:t>git reset --hard HEAD~1</w:t>
      </w:r>
    </w:p>
    <w:p w14:paraId="2837D8A4" w14:textId="77777777" w:rsidR="009A52D5" w:rsidRDefault="00000000">
      <w:r>
        <w:rPr>
          <w:b/>
        </w:rPr>
        <w:t>Rules of thumb</w:t>
      </w:r>
    </w:p>
    <w:p w14:paraId="017EC49A" w14:textId="77777777" w:rsidR="009A52D5" w:rsidRDefault="00000000">
      <w:pPr>
        <w:pStyle w:val="ListBullet"/>
      </w:pPr>
      <w:r>
        <w:t>`restore`: file-focused; manipulates working tree / index; does not rewrite history.</w:t>
      </w:r>
    </w:p>
    <w:p w14:paraId="7749042F" w14:textId="77777777" w:rsidR="009A52D5" w:rsidRDefault="00000000">
      <w:pPr>
        <w:pStyle w:val="ListBullet"/>
      </w:pPr>
      <w:r>
        <w:t>`reset`: history-focused; moves HEAD and resets index (and possibly worktree).</w:t>
      </w:r>
    </w:p>
    <w:p w14:paraId="473280C7" w14:textId="77777777" w:rsidR="009A52D5" w:rsidRDefault="00000000">
      <w:pPr>
        <w:pStyle w:val="ListBullet"/>
      </w:pPr>
      <w:r>
        <w:t>`checkout/branch`: switch/create branches; `checkout` can also restore a file to a commit.</w:t>
      </w:r>
    </w:p>
    <w:p w14:paraId="77832157" w14:textId="77777777" w:rsidR="009A52D5" w:rsidRDefault="00000000">
      <w:pPr>
        <w:pStyle w:val="ListBullet"/>
      </w:pPr>
      <w:r>
        <w:t>`commit`: snapshot the index into history.</w:t>
      </w:r>
    </w:p>
    <w:p w14:paraId="7CA2F8A5" w14:textId="77777777" w:rsidR="009A52D5" w:rsidRDefault="00000000">
      <w:pPr>
        <w:pStyle w:val="Heading2"/>
      </w:pPr>
      <w:r>
        <w:t>Step 4 — Archive results for reproducibility</w:t>
      </w:r>
    </w:p>
    <w:p w14:paraId="1329BD51" w14:textId="77777777" w:rsidR="009A52D5" w:rsidRDefault="00000000">
      <w:r>
        <w:rPr>
          <w:i/>
        </w:rPr>
        <w:t>Outcome: Others can recreate your environment and re-run your steps.</w:t>
      </w:r>
    </w:p>
    <w:p w14:paraId="43508B24" w14:textId="77777777" w:rsidR="009A52D5" w:rsidRDefault="00000000">
      <w:pPr>
        <w:pStyle w:val="Code"/>
      </w:pPr>
      <w:r>
        <w:t># Export concise environment spec (recommended)</w:t>
      </w:r>
    </w:p>
    <w:p w14:paraId="03F6BF32" w14:textId="77777777" w:rsidR="009A52D5" w:rsidRDefault="00000000">
      <w:pPr>
        <w:pStyle w:val="Code"/>
      </w:pPr>
      <w:r>
        <w:t>conda env export --name structgeo --from-history &gt; environment.yml</w:t>
      </w:r>
    </w:p>
    <w:p w14:paraId="2C118FD9" w14:textId="77777777" w:rsidR="009A52D5" w:rsidRDefault="009A52D5">
      <w:pPr>
        <w:pStyle w:val="Code"/>
      </w:pPr>
    </w:p>
    <w:p w14:paraId="38C83187" w14:textId="77777777" w:rsidR="009A52D5" w:rsidRDefault="00000000">
      <w:pPr>
        <w:pStyle w:val="Code"/>
      </w:pPr>
      <w:r>
        <w:t># Or fully pinned (explicit) spec</w:t>
      </w:r>
    </w:p>
    <w:p w14:paraId="7320DCA2" w14:textId="77777777" w:rsidR="009A52D5" w:rsidRDefault="00000000">
      <w:pPr>
        <w:pStyle w:val="Code"/>
      </w:pPr>
      <w:r>
        <w:t>conda list --explicit &gt; spec.txt</w:t>
      </w:r>
    </w:p>
    <w:p w14:paraId="4EBD35D3" w14:textId="77777777" w:rsidR="009A52D5" w:rsidRDefault="009A52D5">
      <w:pPr>
        <w:pStyle w:val="Code"/>
      </w:pPr>
    </w:p>
    <w:p w14:paraId="4BC6CCF9" w14:textId="77777777" w:rsidR="009A52D5" w:rsidRDefault="00000000">
      <w:pPr>
        <w:pStyle w:val="Code"/>
      </w:pPr>
      <w:r>
        <w:t>git add environment.yml spec.txt</w:t>
      </w:r>
    </w:p>
    <w:p w14:paraId="24B246D3" w14:textId="77777777" w:rsidR="009A52D5" w:rsidRDefault="00000000">
      <w:pPr>
        <w:pStyle w:val="Code"/>
      </w:pPr>
      <w:r>
        <w:t>git commit -m "chore: add reproducible env files"</w:t>
      </w:r>
    </w:p>
    <w:p w14:paraId="6653C260" w14:textId="77777777" w:rsidR="009A52D5" w:rsidRDefault="00000000">
      <w:pPr>
        <w:pStyle w:val="Code"/>
      </w:pPr>
      <w:r>
        <w:t>git tag -a v0.1 -m "structgeo lab v0.1"</w:t>
      </w:r>
    </w:p>
    <w:p w14:paraId="3654BFC8" w14:textId="77777777" w:rsidR="009A52D5" w:rsidRDefault="00000000">
      <w:r>
        <w:rPr>
          <w:b/>
        </w:rPr>
        <w:t>(Optional) push to a private GitHub repository:</w:t>
      </w:r>
    </w:p>
    <w:p w14:paraId="6C4E2C80" w14:textId="3CBD5FDF" w:rsidR="009A52D5" w:rsidRDefault="00000000">
      <w:pPr>
        <w:pStyle w:val="Code"/>
      </w:pPr>
      <w:r>
        <w:t>git remote add origin https://github.com/&lt;you&gt;/</w:t>
      </w:r>
      <w:r w:rsidR="00DD0E45" w:rsidRPr="00DD0E45">
        <w:t>geoBigData2025Q3</w:t>
      </w:r>
      <w:r>
        <w:t>.git</w:t>
      </w:r>
    </w:p>
    <w:p w14:paraId="0E0E2A55" w14:textId="77777777" w:rsidR="009A52D5" w:rsidRDefault="00000000">
      <w:pPr>
        <w:pStyle w:val="Code"/>
      </w:pPr>
      <w:r>
        <w:t>git push -u origin main --tags</w:t>
      </w:r>
    </w:p>
    <w:p w14:paraId="507AADB5" w14:textId="77777777" w:rsidR="009A52D5" w:rsidRDefault="00000000">
      <w:pPr>
        <w:pStyle w:val="Heading3"/>
      </w:pPr>
      <w:r>
        <w:t>Submission checklist</w:t>
      </w:r>
    </w:p>
    <w:p w14:paraId="0D66E6C1" w14:textId="77777777" w:rsidR="009A52D5" w:rsidRDefault="00000000">
      <w:pPr>
        <w:pStyle w:val="ListBullet"/>
      </w:pPr>
      <w:r>
        <w:t>`01_test.ipynb` saved with outputs (screenshot acceptable).</w:t>
      </w:r>
    </w:p>
    <w:p w14:paraId="3FAF201A" w14:textId="77777777" w:rsidR="009A52D5" w:rsidRDefault="00000000">
      <w:pPr>
        <w:pStyle w:val="ListBullet"/>
      </w:pPr>
      <w:r>
        <w:t>`git log --oneline` screenshot with ≥ 2 meaningful commits.</w:t>
      </w:r>
    </w:p>
    <w:p w14:paraId="3C6F62CE" w14:textId="77777777" w:rsidR="009A52D5" w:rsidRDefault="00000000">
      <w:pPr>
        <w:pStyle w:val="ListBullet"/>
      </w:pPr>
      <w:r>
        <w:t>`environment.yml` (or `spec.txt`) included.</w:t>
      </w:r>
    </w:p>
    <w:sectPr w:rsidR="009A52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649352">
    <w:abstractNumId w:val="8"/>
  </w:num>
  <w:num w:numId="2" w16cid:durableId="1526871602">
    <w:abstractNumId w:val="6"/>
  </w:num>
  <w:num w:numId="3" w16cid:durableId="1674720530">
    <w:abstractNumId w:val="5"/>
  </w:num>
  <w:num w:numId="4" w16cid:durableId="675233579">
    <w:abstractNumId w:val="4"/>
  </w:num>
  <w:num w:numId="5" w16cid:durableId="1098134348">
    <w:abstractNumId w:val="7"/>
  </w:num>
  <w:num w:numId="6" w16cid:durableId="1074621421">
    <w:abstractNumId w:val="3"/>
  </w:num>
  <w:num w:numId="7" w16cid:durableId="1875194324">
    <w:abstractNumId w:val="2"/>
  </w:num>
  <w:num w:numId="8" w16cid:durableId="86998662">
    <w:abstractNumId w:val="1"/>
  </w:num>
  <w:num w:numId="9" w16cid:durableId="113806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32FC"/>
    <w:rsid w:val="00412C38"/>
    <w:rsid w:val="009A52D5"/>
    <w:rsid w:val="00AA1D8D"/>
    <w:rsid w:val="00B47730"/>
    <w:rsid w:val="00CB0664"/>
    <w:rsid w:val="00CD224C"/>
    <w:rsid w:val="00DD0E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F02A3"/>
  <w14:defaultImageDpi w14:val="300"/>
  <w15:docId w15:val="{2F964280-C678-D745-985F-7CCA380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 Zhang</cp:lastModifiedBy>
  <cp:revision>2</cp:revision>
  <dcterms:created xsi:type="dcterms:W3CDTF">2025-09-16T03:00:00Z</dcterms:created>
  <dcterms:modified xsi:type="dcterms:W3CDTF">2025-09-16T03:00:00Z</dcterms:modified>
  <cp:category/>
</cp:coreProperties>
</file>